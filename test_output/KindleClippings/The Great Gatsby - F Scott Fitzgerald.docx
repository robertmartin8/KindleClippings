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Great Gatsby - F Scott Fitzgerald</w:t>
      </w:r>
    </w:p>
    <w:p>
      <w:r>
        <w:t>This is a highlight from The Great Gatsby.</w:t>
      </w:r>
    </w:p>
    <w:p/>
    <w:p>
      <w:r>
        <w:t>...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