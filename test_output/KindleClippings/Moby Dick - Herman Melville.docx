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Moby Dick - Herman Melville</w:t>
      </w:r>
    </w:p>
    <w:p>
      <w:r>
        <w:t>This is a highlight from Moby Dick.</w:t>
      </w:r>
    </w:p>
    <w:p/>
    <w:p>
      <w:r>
        <w:t>...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