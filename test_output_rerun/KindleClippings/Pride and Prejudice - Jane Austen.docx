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Pride and Prejudice - Jane Austen</w:t>
      </w:r>
    </w:p>
    <w:p>
      <w:r>
        <w:t>A highlight from Pride and Prejudice.</w:t>
      </w:r>
    </w:p>
    <w:p/>
    <w:p>
      <w:r>
        <w:t>...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