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Moby Dick - Herman Melville</w:t>
      </w:r>
    </w:p>
    <w:p>
      <w:r>
        <w:t>This is a highlight from Moby Dick.</w:t>
      </w:r>
    </w:p>
    <w:p>
      <w:r>
        <w:t>It has multiple lines.</w:t>
      </w:r>
    </w:p>
    <w:p>
      <w:r>
        <w:t>This is the second line.</w:t>
      </w:r>
    </w:p>
    <w:p/>
    <w:p>
      <w:r>
        <w:t>...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